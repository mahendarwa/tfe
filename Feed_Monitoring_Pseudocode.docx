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C4EF" w14:textId="77777777" w:rsidR="00175FE5" w:rsidRDefault="00000000">
      <w:pPr>
        <w:pStyle w:val="Heading1"/>
      </w:pPr>
      <w:r>
        <w:t>Feed Monitoring System - Pseudocode and Execution Plan</w:t>
      </w:r>
    </w:p>
    <w:p w14:paraId="6561C111" w14:textId="77777777" w:rsidR="00175FE5" w:rsidRDefault="00000000">
      <w:pPr>
        <w:pStyle w:val="Heading2"/>
      </w:pPr>
      <w:r>
        <w:t>1. Approach</w:t>
      </w:r>
    </w:p>
    <w:p w14:paraId="72388483" w14:textId="77777777" w:rsidR="00175FE5" w:rsidRDefault="00000000">
      <w:r>
        <w:br/>
        <w:t>1. Configuration Driven Approach: The system will use a JSON-based configuration file to define expected arrival times and conditions for different feeds.</w:t>
      </w:r>
      <w:r>
        <w:br/>
        <w:t>2. Scheduled Execution: A monitoring script will run at regular intervals using an automation scheduler like AutoSys.</w:t>
      </w:r>
      <w:r>
        <w:br/>
        <w:t>3. Database Query Execution: The script will query the Snowflake database to verify feed arrival.</w:t>
      </w:r>
      <w:r>
        <w:br/>
        <w:t>4. Alerting Mechanism: If a feed is not found within the expected window, an alert will be triggered to notify relevant teams.</w:t>
      </w:r>
      <w:r>
        <w:br/>
        <w:t>5. Caching Mechanism: Ensures previously checked and found feeds are not checked again.</w:t>
      </w:r>
      <w:r>
        <w:br/>
        <w:t>6. Database Tracking: Stores the status of each feed check to allow reporting and avoid redundant checks.</w:t>
      </w:r>
      <w:r>
        <w:br/>
      </w:r>
    </w:p>
    <w:p w14:paraId="7D407F89" w14:textId="77777777" w:rsidR="00175FE5" w:rsidRDefault="00000000">
      <w:pPr>
        <w:pStyle w:val="Heading2"/>
      </w:pPr>
      <w:r>
        <w:t>2. Configuration Structure</w:t>
      </w:r>
    </w:p>
    <w:p w14:paraId="2E69A4D4" w14:textId="77777777" w:rsidR="00175FE5" w:rsidRDefault="00000000">
      <w:r>
        <w:br/>
        <w:t>The configuration file contains details about each feed, such as:</w:t>
      </w:r>
      <w:r>
        <w:br/>
        <w:t>- Feed name</w:t>
      </w:r>
      <w:r>
        <w:br/>
        <w:t>- Expected start time and end time</w:t>
      </w:r>
      <w:r>
        <w:br/>
        <w:t>- Frequency of checks</w:t>
      </w:r>
      <w:r>
        <w:br/>
        <w:t>- Offset for arrival window</w:t>
      </w:r>
      <w:r>
        <w:br/>
        <w:t>- Snowflake table details</w:t>
      </w:r>
      <w:r>
        <w:br/>
        <w:t>- Business date and slice time columns</w:t>
      </w:r>
      <w:r>
        <w:br/>
        <w:t>- Conditions for identifying expected records</w:t>
      </w:r>
      <w:r>
        <w:br/>
        <w:t>- Alert recipients</w:t>
      </w:r>
      <w:r>
        <w:br/>
      </w:r>
    </w:p>
    <w:p w14:paraId="25E52ECF" w14:textId="77777777" w:rsidR="00175FE5" w:rsidRDefault="00000000">
      <w:pPr>
        <w:pStyle w:val="Heading2"/>
      </w:pPr>
      <w:r>
        <w:t>3. Database Structure</w:t>
      </w:r>
    </w:p>
    <w:p w14:paraId="64419436" w14:textId="77777777" w:rsidR="00175FE5" w:rsidRDefault="00000000">
      <w:r>
        <w:br/>
        <w:t>The Snowflake table ARIP.AFRS.CREDIT_RATING contains:</w:t>
      </w:r>
      <w:r>
        <w:br/>
        <w:t>- BUS_DT (Date): The business date for the feed.</w:t>
      </w:r>
      <w:r>
        <w:br/>
        <w:t>- SLC_TM (Varchar): The time slice identifier (9999 for End of Day feeds).</w:t>
      </w:r>
      <w:r>
        <w:br/>
        <w:t>- ID (Number): Unique identifier for each feed record.</w:t>
      </w:r>
      <w:r>
        <w:br/>
        <w:t>Additionally, a tracking table is required:</w:t>
      </w:r>
      <w:r>
        <w:br/>
        <w:t>- CHECK_STATUS: Stores whether the feed was found, missing, or pending.</w:t>
      </w:r>
      <w:r>
        <w:br/>
        <w:t>- LAST_CHECK_TIMESTAMP: Tracks when the last check was performed.</w:t>
      </w:r>
      <w:r>
        <w:br/>
      </w:r>
    </w:p>
    <w:p w14:paraId="42DFD3BA" w14:textId="77777777" w:rsidR="00175FE5" w:rsidRDefault="00000000">
      <w:pPr>
        <w:pStyle w:val="Heading2"/>
      </w:pPr>
      <w:r>
        <w:lastRenderedPageBreak/>
        <w:t>4. Execution Flow</w:t>
      </w:r>
    </w:p>
    <w:p w14:paraId="1FCA66EE" w14:textId="77777777" w:rsidR="00175FE5" w:rsidRDefault="00000000">
      <w:r>
        <w:br/>
        <w:t>1. Load Configuration:</w:t>
      </w:r>
      <w:r>
        <w:br/>
        <w:t xml:space="preserve">   - Read configuration from JSON or database table.</w:t>
      </w:r>
      <w:r>
        <w:br/>
        <w:t xml:space="preserve">   - Extract feed details.</w:t>
      </w:r>
      <w:r>
        <w:br/>
      </w:r>
      <w:r>
        <w:br/>
        <w:t>2. Determine Business Date:</w:t>
      </w:r>
      <w:r>
        <w:br/>
        <w:t xml:space="preserve">   - Check if today is a business day using Snowflake database.</w:t>
      </w:r>
      <w:r>
        <w:br/>
        <w:t xml:space="preserve">   - If today is a holiday, determine the last valid business day.</w:t>
      </w:r>
      <w:r>
        <w:br/>
      </w:r>
      <w:r>
        <w:br/>
        <w:t>3. Process Each Feed:</w:t>
      </w:r>
      <w:r>
        <w:br/>
        <w:t xml:space="preserve">   - Loop through each configured feed.</w:t>
      </w:r>
      <w:r>
        <w:br/>
        <w:t xml:space="preserve">   - Calculate expected feed arrival time using start_time and offset values.</w:t>
      </w:r>
      <w:r>
        <w:br/>
      </w:r>
      <w:r>
        <w:br/>
        <w:t>4. Check Feed Arrival:</w:t>
      </w:r>
      <w:r>
        <w:br/>
        <w:t xml:space="preserve">   - Query Snowflake to check if expected feed record exists.</w:t>
      </w:r>
      <w:r>
        <w:br/>
        <w:t xml:space="preserve">   - If feed is found, mark it as 'FOUND' in the tracking table.</w:t>
      </w:r>
      <w:r>
        <w:br/>
        <w:t xml:space="preserve">   - If feed is missing, trigger an alert and mark as 'MISSING'.</w:t>
      </w:r>
      <w:r>
        <w:br/>
      </w:r>
      <w:r>
        <w:br/>
        <w:t>5. Cache and Track Progress:</w:t>
      </w:r>
      <w:r>
        <w:br/>
        <w:t xml:space="preserve">   - Store status in tracking table to avoid redundant checks.</w:t>
      </w:r>
      <w:r>
        <w:br/>
        <w:t xml:space="preserve">   - Ensure only pending and missing feeds are checked in subsequent runs.</w:t>
      </w:r>
      <w:r>
        <w:br/>
      </w:r>
      <w:r>
        <w:br/>
        <w:t>6. Alerting:</w:t>
      </w:r>
      <w:r>
        <w:br/>
        <w:t xml:space="preserve">   - Send alerts to configured recipients if a feed is missing.</w:t>
      </w:r>
      <w:r>
        <w:br/>
      </w:r>
    </w:p>
    <w:p w14:paraId="32DB8291" w14:textId="77777777" w:rsidR="00175FE5" w:rsidRDefault="00000000">
      <w:pPr>
        <w:pStyle w:val="Heading2"/>
      </w:pPr>
      <w:r>
        <w:t>5. Pseudocode for Monitoring Logic</w:t>
      </w:r>
    </w:p>
    <w:p w14:paraId="2A2CC0CE" w14:textId="77777777" w:rsidR="00175FE5" w:rsidRDefault="00000000">
      <w:r>
        <w:br/>
        <w:t>BEGIN</w:t>
      </w:r>
      <w:r>
        <w:br/>
        <w:t xml:space="preserve">    LOAD configuration settings</w:t>
      </w:r>
      <w:r>
        <w:br/>
        <w:t xml:space="preserve">    CONNECT to Snowflake database</w:t>
      </w:r>
      <w:r>
        <w:br/>
        <w:t xml:space="preserve">    </w:t>
      </w:r>
      <w:r>
        <w:br/>
        <w:t xml:space="preserve">    DETERMINE business date:</w:t>
      </w:r>
      <w:r>
        <w:br/>
        <w:t xml:space="preserve">        QUERY database to check if today is a business day</w:t>
      </w:r>
      <w:r>
        <w:br/>
        <w:t xml:space="preserve">        IF holiday, set business date to last valid business day</w:t>
      </w:r>
      <w:r>
        <w:br/>
      </w:r>
      <w:r>
        <w:br/>
        <w:t xml:space="preserve">    FOR EACH feed in configuration:</w:t>
      </w:r>
      <w:r>
        <w:br/>
        <w:t xml:space="preserve">        CALCULATE expected check time (start time + offset)</w:t>
      </w:r>
      <w:r>
        <w:br/>
        <w:t xml:space="preserve">        QUERY Snowflake for feed arrival status</w:t>
      </w:r>
      <w:r>
        <w:br/>
        <w:t xml:space="preserve">        </w:t>
      </w:r>
      <w:r>
        <w:br/>
        <w:t xml:space="preserve">        IF feed found:</w:t>
      </w:r>
      <w:r>
        <w:br/>
        <w:t xml:space="preserve">            UPDATE tracking table: status = 'FOUND'</w:t>
      </w:r>
      <w:r>
        <w:br/>
      </w:r>
      <w:r>
        <w:lastRenderedPageBreak/>
        <w:t xml:space="preserve">        ELSE:</w:t>
      </w:r>
      <w:r>
        <w:br/>
        <w:t xml:space="preserve">            UPDATE tracking table: status = 'MISSING'</w:t>
      </w:r>
      <w:r>
        <w:br/>
        <w:t xml:space="preserve">            TRIGGER alert</w:t>
      </w:r>
      <w:r>
        <w:br/>
      </w:r>
      <w:r>
        <w:br/>
        <w:t xml:space="preserve">    STORE updated check results</w:t>
      </w:r>
      <w:r>
        <w:br/>
        <w:t xml:space="preserve">    CLOSE database connection</w:t>
      </w:r>
      <w:r>
        <w:br/>
        <w:t>END</w:t>
      </w:r>
      <w:r>
        <w:br/>
      </w:r>
    </w:p>
    <w:p w14:paraId="11ED674B" w14:textId="77777777" w:rsidR="00175FE5" w:rsidRDefault="00000000">
      <w:pPr>
        <w:pStyle w:val="Heading2"/>
      </w:pPr>
      <w:r>
        <w:t>6. Reporting and Storage</w:t>
      </w:r>
    </w:p>
    <w:p w14:paraId="5BA07486" w14:textId="77777777" w:rsidR="00175FE5" w:rsidRDefault="00000000">
      <w:r>
        <w:br/>
        <w:t>- A dedicated tracking table will store feed status updates.</w:t>
      </w:r>
      <w:r>
        <w:br/>
        <w:t>- Reports can be generated from this table to analyze feed arrival trends.</w:t>
      </w:r>
      <w:r>
        <w:br/>
        <w:t>- Real-time monitoring dashboards can be built using this data.</w:t>
      </w:r>
      <w:r>
        <w:br/>
      </w:r>
    </w:p>
    <w:p w14:paraId="35A30F13" w14:textId="77777777" w:rsidR="00175FE5" w:rsidRDefault="00000000">
      <w:pPr>
        <w:pStyle w:val="Heading2"/>
      </w:pPr>
      <w:r>
        <w:t>7. Example Scenarios</w:t>
      </w:r>
    </w:p>
    <w:p w14:paraId="30BD16DF" w14:textId="71A8FCF3" w:rsidR="00175FE5" w:rsidRDefault="00000000">
      <w:r>
        <w:br/>
        <w:t>Scenario 1: End of Day Check</w:t>
      </w:r>
      <w:r>
        <w:br/>
        <w:t>- Configuration: Start time 14:00, frequency -1, offset 3 hours.</w:t>
      </w:r>
      <w:r>
        <w:br/>
        <w:t>- Execution: Runs at 17:00 to check if feed was available by 14:00.</w:t>
      </w:r>
      <w:r>
        <w:br/>
        <w:t>- Expected Outcome: If missing, alert is triggered.</w:t>
      </w:r>
      <w:r>
        <w:br/>
      </w:r>
      <w:r>
        <w:br/>
        <w:t>Scenario 2: Intraday Hourly Check</w:t>
      </w:r>
      <w:r>
        <w:br/>
        <w:t>- Configuration: Start time 08:00, frequency { "hours": 1 }, offset { "minutes": 30 }.</w:t>
      </w:r>
      <w:r>
        <w:br/>
        <w:t>- Execution: Runs every hour, checking for last completed feed.</w:t>
      </w:r>
      <w:r>
        <w:br/>
        <w:t>- Expected Outcome: If a feed is missing within check window, alert is sent.</w:t>
      </w:r>
      <w:r>
        <w:br/>
      </w:r>
      <w:r>
        <w:br/>
      </w:r>
    </w:p>
    <w:sectPr w:rsidR="00175F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2279489">
    <w:abstractNumId w:val="8"/>
  </w:num>
  <w:num w:numId="2" w16cid:durableId="366830818">
    <w:abstractNumId w:val="6"/>
  </w:num>
  <w:num w:numId="3" w16cid:durableId="2141876373">
    <w:abstractNumId w:val="5"/>
  </w:num>
  <w:num w:numId="4" w16cid:durableId="504437260">
    <w:abstractNumId w:val="4"/>
  </w:num>
  <w:num w:numId="5" w16cid:durableId="734746031">
    <w:abstractNumId w:val="7"/>
  </w:num>
  <w:num w:numId="6" w16cid:durableId="1954440318">
    <w:abstractNumId w:val="3"/>
  </w:num>
  <w:num w:numId="7" w16cid:durableId="268392034">
    <w:abstractNumId w:val="2"/>
  </w:num>
  <w:num w:numId="8" w16cid:durableId="1149202655">
    <w:abstractNumId w:val="1"/>
  </w:num>
  <w:num w:numId="9" w16cid:durableId="204132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FE5"/>
    <w:rsid w:val="0029639D"/>
    <w:rsid w:val="00326F90"/>
    <w:rsid w:val="006069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C071"/>
  <w14:defaultImageDpi w14:val="300"/>
  <w15:docId w15:val="{E21BC5E0-7D7C-1040-B0EB-4A7B2111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mahendar yadav</cp:lastModifiedBy>
  <cp:revision>2</cp:revision>
  <dcterms:created xsi:type="dcterms:W3CDTF">2013-12-23T23:15:00Z</dcterms:created>
  <dcterms:modified xsi:type="dcterms:W3CDTF">2025-02-10T15:12:00Z</dcterms:modified>
  <cp:category/>
</cp:coreProperties>
</file>